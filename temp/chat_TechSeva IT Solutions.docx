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E3D" w:rsidRDefault="008B21DB">
      <w:pPr>
        <w:pStyle w:val="Title"/>
      </w:pPr>
      <w:proofErr w:type="spellStart"/>
      <w:r>
        <w:t>TechSeva</w:t>
      </w:r>
      <w:proofErr w:type="spellEnd"/>
      <w:r>
        <w:t xml:space="preserve"> IT Solutions</w:t>
      </w:r>
      <w:r w:rsidR="00C97411">
        <w:t xml:space="preserve"> Agency</w:t>
      </w:r>
    </w:p>
    <w:p w:rsidR="006C3E3D" w:rsidRDefault="008B21DB">
      <w:pPr>
        <w:pStyle w:val="Heading1"/>
      </w:pPr>
      <w:r>
        <w:t>Company Details</w:t>
      </w:r>
    </w:p>
    <w:p w:rsidR="00C97411" w:rsidRDefault="008B21DB">
      <w:r>
        <w:t xml:space="preserve">Name: </w:t>
      </w:r>
      <w:proofErr w:type="spellStart"/>
      <w:r>
        <w:t>TechSeva</w:t>
      </w:r>
      <w:proofErr w:type="spellEnd"/>
      <w:r>
        <w:t xml:space="preserve"> IT Solutions</w:t>
      </w:r>
      <w:r w:rsidR="00C97411">
        <w:t xml:space="preserve"> Agency Pvt Ltd</w:t>
      </w:r>
    </w:p>
    <w:p w:rsidR="00C97411" w:rsidRDefault="00C97411">
      <w:r>
        <w:t xml:space="preserve">Founder: Abhi </w:t>
      </w:r>
      <w:proofErr w:type="gramStart"/>
      <w:r>
        <w:t>Yadav ,</w:t>
      </w:r>
      <w:proofErr w:type="gramEnd"/>
      <w:r>
        <w:t xml:space="preserve"> Rahul Yadav</w:t>
      </w:r>
    </w:p>
    <w:p w:rsidR="006C3E3D" w:rsidRDefault="008B21DB">
      <w:r>
        <w:t>Mission: Technology aur innovation ke zariye businesses ko transform karna, high-performance solutions provide karna jo efficiency, engagement, aur scalability badhaye.</w:t>
      </w:r>
    </w:p>
    <w:p w:rsidR="006C3E3D" w:rsidRDefault="008B21DB">
      <w:r>
        <w:t xml:space="preserve">Satisfied Clients: </w:t>
      </w:r>
      <w:r>
        <w:t>50</w:t>
      </w:r>
    </w:p>
    <w:p w:rsidR="006C3E3D" w:rsidRDefault="008B21DB">
      <w:r>
        <w:t>Projects Launched: 500</w:t>
      </w:r>
    </w:p>
    <w:p w:rsidR="006C3E3D" w:rsidRDefault="008B21DB">
      <w:r>
        <w:t xml:space="preserve">Years Completed: </w:t>
      </w:r>
      <w:r w:rsidR="00C97411">
        <w:t>3</w:t>
      </w:r>
    </w:p>
    <w:p w:rsidR="006C3E3D" w:rsidRDefault="008B21DB">
      <w:r>
        <w:t>Contact Info:</w:t>
      </w:r>
    </w:p>
    <w:p w:rsidR="006C3E3D" w:rsidRDefault="008B21DB">
      <w:r>
        <w:t xml:space="preserve">  Website: https://techseva-it-solutions.vercel.app/</w:t>
      </w:r>
    </w:p>
    <w:p w:rsidR="006C3E3D" w:rsidRDefault="008B21DB">
      <w:r>
        <w:t xml:space="preserve">  WhatsApp: https://wa.me/919470074183</w:t>
      </w:r>
    </w:p>
    <w:p w:rsidR="006C3E3D" w:rsidRDefault="008B21DB">
      <w:r>
        <w:t xml:space="preserve">  Instagram: https://www.instagram.com/techseva_solutions</w:t>
      </w:r>
    </w:p>
    <w:p w:rsidR="006C3E3D" w:rsidRDefault="008B21DB">
      <w:r>
        <w:t xml:space="preserve">  Facebook: https://www.facebook.com/profile.ph</w:t>
      </w:r>
      <w:r>
        <w:t>p?id=61573604405892</w:t>
      </w:r>
    </w:p>
    <w:p w:rsidR="006C3E3D" w:rsidRDefault="008B21DB">
      <w:r>
        <w:t xml:space="preserve">  Phone Numbers: +91 9470074183, +91 6200087830</w:t>
      </w:r>
    </w:p>
    <w:p w:rsidR="00C97411" w:rsidRDefault="00C97411" w:rsidP="00C97411">
      <w:r>
        <w:t xml:space="preserve">  Google map: </w:t>
      </w:r>
      <w:r>
        <w:t xml:space="preserve"> </w:t>
      </w:r>
      <w:hyperlink r:id="rId6" w:history="1">
        <w:r w:rsidRPr="00734651">
          <w:rPr>
            <w:rStyle w:val="Hyperlink"/>
          </w:rPr>
          <w:t>https://g.co/kgs/PPeC4cB</w:t>
        </w:r>
      </w:hyperlink>
    </w:p>
    <w:p w:rsidR="00C97411" w:rsidRDefault="00C97411" w:rsidP="00C97411"/>
    <w:p w:rsidR="00C97411" w:rsidRDefault="00C97411" w:rsidP="00C97411">
      <w:r>
        <w:t>Founder:</w:t>
      </w:r>
      <w:r>
        <w:br/>
      </w:r>
    </w:p>
    <w:p w:rsidR="00C97411" w:rsidRDefault="00C97411" w:rsidP="00C97411">
      <w:r>
        <w:t>Founder, CEO :- Abhi Yadav, Rahul Yadav</w:t>
      </w:r>
      <w:bookmarkStart w:id="0" w:name="_GoBack"/>
      <w:bookmarkEnd w:id="0"/>
    </w:p>
    <w:p w:rsidR="006C3E3D" w:rsidRDefault="008B21DB">
      <w:pPr>
        <w:pStyle w:val="Heading1"/>
      </w:pPr>
      <w:r>
        <w:t>Services</w:t>
      </w:r>
    </w:p>
    <w:p w:rsidR="006C3E3D" w:rsidRDefault="008B21DB">
      <w:pPr>
        <w:pStyle w:val="Heading2"/>
      </w:pPr>
      <w:r>
        <w:t>Website Development</w:t>
      </w:r>
    </w:p>
    <w:p w:rsidR="006C3E3D" w:rsidRDefault="008B21DB">
      <w:r>
        <w:t>Description: Fast, secure, aur SEO-friendly websites ka development for businesses, e-commerce, aur startups. Custom designs se lekar web apps tak, seamless us</w:t>
      </w:r>
      <w:r>
        <w:t>er experience ensure karte hain.</w:t>
      </w:r>
    </w:p>
    <w:p w:rsidR="006C3E3D" w:rsidRDefault="008B21DB">
      <w:r>
        <w:t>Call to Action: Get a Website That Drives Results – Contact Us Today!</w:t>
      </w:r>
    </w:p>
    <w:p w:rsidR="006C3E3D" w:rsidRDefault="008B21DB">
      <w:pPr>
        <w:pStyle w:val="Heading2"/>
      </w:pPr>
      <w:r>
        <w:lastRenderedPageBreak/>
        <w:t>App Development</w:t>
      </w:r>
    </w:p>
    <w:p w:rsidR="006C3E3D" w:rsidRDefault="008B21DB">
      <w:r>
        <w:t xml:space="preserve">Description: High-performance, user-friendly, aur scalable mobile apps ka creation for Android &amp; iOS. Business apps, e-commerce apps, ya </w:t>
      </w:r>
      <w:r>
        <w:t>custom solutions ke liye latest technology ka use karke seamless experiences deliver karte hain.</w:t>
      </w:r>
    </w:p>
    <w:p w:rsidR="006C3E3D" w:rsidRDefault="008B21DB">
      <w:r>
        <w:t>Call to Action: Turn Your Idea into a Powerful App!</w:t>
      </w:r>
    </w:p>
    <w:p w:rsidR="006C3E3D" w:rsidRDefault="008B21DB">
      <w:pPr>
        <w:pStyle w:val="Heading2"/>
      </w:pPr>
      <w:r>
        <w:t>UI/UX Design</w:t>
      </w:r>
    </w:p>
    <w:p w:rsidR="006C3E3D" w:rsidRDefault="008B21DB">
      <w:r>
        <w:t>Description: Engaging, user-friendly, aur visually stunning designs ka crafting to enhance use</w:t>
      </w:r>
      <w:r>
        <w:t>r experience. Web &amp; app interfaces se lekar branding tak, designs seamless navigation aur maximum engagement ensure karte hain.</w:t>
      </w:r>
    </w:p>
    <w:p w:rsidR="006C3E3D" w:rsidRDefault="008B21DB">
      <w:r>
        <w:t>Call to Action: Make Your Brand Stand Out with Stunning UI/UX!</w:t>
      </w:r>
    </w:p>
    <w:p w:rsidR="006C3E3D" w:rsidRDefault="008B21DB">
      <w:pPr>
        <w:pStyle w:val="Heading2"/>
      </w:pPr>
      <w:r>
        <w:t>Branding &amp; Graphics</w:t>
      </w:r>
    </w:p>
    <w:p w:rsidR="006C3E3D" w:rsidRDefault="008B21DB">
      <w:r>
        <w:t xml:space="preserve">Description: Unique logos, stunning visuals, </w:t>
      </w:r>
      <w:r>
        <w:t>aur brand identities ka creation jo lasting impact chhodti hain. Business branding se lekar social media creatives tak, professional aur memorable brand presence ensure karte hain.</w:t>
      </w:r>
    </w:p>
    <w:p w:rsidR="006C3E3D" w:rsidRDefault="008B21DB">
      <w:r>
        <w:t>Call to Action: Build a Strong Recognizable Brand!</w:t>
      </w:r>
    </w:p>
    <w:p w:rsidR="006C3E3D" w:rsidRDefault="008B21DB">
      <w:pPr>
        <w:pStyle w:val="Heading2"/>
      </w:pPr>
      <w:r>
        <w:t>Business Dashboards</w:t>
      </w:r>
    </w:p>
    <w:p w:rsidR="006C3E3D" w:rsidRDefault="008B21DB">
      <w:r>
        <w:t>Desc</w:t>
      </w:r>
      <w:r>
        <w:t>ription: Interactive, data-driven dashboards ka development jo real-time insights provide karte hain smarter decision-making ke liye. Performance track karna, trends analyze karna, aur operations optimize karna custom, AI-powered solutions ke saath.</w:t>
      </w:r>
    </w:p>
    <w:p w:rsidR="006C3E3D" w:rsidRDefault="008B21DB">
      <w:r>
        <w:t xml:space="preserve">Call </w:t>
      </w:r>
      <w:r>
        <w:t>to Action: Transform Data into Actionable Insights!</w:t>
      </w:r>
    </w:p>
    <w:p w:rsidR="006C3E3D" w:rsidRDefault="008B21DB">
      <w:pPr>
        <w:pStyle w:val="Heading2"/>
      </w:pPr>
      <w:r>
        <w:t>Digital Marketing &amp; SEO</w:t>
      </w:r>
    </w:p>
    <w:p w:rsidR="006C3E3D" w:rsidRDefault="008B21DB">
      <w:r>
        <w:t>Description: Result-driven SEO, social media marketing, PPC ads, aur content strategies ke zariye businesses ko grow karna. Online presence boost karna, traffic drive karna, aur co</w:t>
      </w:r>
      <w:r>
        <w:t>nversions increase karna expert solutions ke saath.</w:t>
      </w:r>
    </w:p>
    <w:p w:rsidR="006C3E3D" w:rsidRDefault="008B21DB">
      <w:r>
        <w:t>Call to Action: Get Noticed, Get Leads, Grow Faster!</w:t>
      </w:r>
    </w:p>
    <w:p w:rsidR="006C3E3D" w:rsidRDefault="008B21DB">
      <w:pPr>
        <w:pStyle w:val="Heading2"/>
      </w:pPr>
      <w:r>
        <w:t>Business Automation</w:t>
      </w:r>
    </w:p>
    <w:p w:rsidR="006C3E3D" w:rsidRDefault="008B21DB">
      <w:r>
        <w:t>Description: AI-powered automation tools, workflow optimization, aur smart integrations ke zariye operations streamline karna. Time</w:t>
      </w:r>
      <w:r>
        <w:t xml:space="preserve"> save karna, costs reduce karna, aur productivity enhance karna customized automation solutions ke saath.</w:t>
      </w:r>
    </w:p>
    <w:p w:rsidR="006C3E3D" w:rsidRDefault="008B21DB">
      <w:r>
        <w:t>Call to Action: Automate &amp; Scale Your Business Effortlessly!</w:t>
      </w:r>
    </w:p>
    <w:p w:rsidR="006C3E3D" w:rsidRDefault="008B21DB">
      <w:pPr>
        <w:pStyle w:val="Heading2"/>
      </w:pPr>
      <w:r>
        <w:t>Video Editing &amp; Content Creation</w:t>
      </w:r>
    </w:p>
    <w:p w:rsidR="006C3E3D" w:rsidRDefault="008B21DB">
      <w:r>
        <w:t>Description: High-quality videos, engaging animations, a</w:t>
      </w:r>
      <w:r>
        <w:t>ur professional edits ka creation for brands, businesses, aur influencers. Social media content se lekar corporate videos tak, aapke vision ko life mein lana.</w:t>
      </w:r>
    </w:p>
    <w:p w:rsidR="006C3E3D" w:rsidRDefault="008B21DB">
      <w:r>
        <w:lastRenderedPageBreak/>
        <w:t>Call to Action: Tell Your Story with Impactful Content!</w:t>
      </w:r>
    </w:p>
    <w:p w:rsidR="006C3E3D" w:rsidRDefault="008B21DB">
      <w:pPr>
        <w:pStyle w:val="Heading2"/>
      </w:pPr>
      <w:r>
        <w:t>IT Consulting</w:t>
      </w:r>
    </w:p>
    <w:p w:rsidR="006C3E3D" w:rsidRDefault="008B21DB">
      <w:r>
        <w:t>Description: Expert IT solu</w:t>
      </w:r>
      <w:r>
        <w:t>tions, strategy planning, aur technology guidance provide karna to help businesses scale efficiently. Digital transformation se lekar system optimization tak, success ke liye right tech ensure karna.</w:t>
      </w:r>
    </w:p>
    <w:p w:rsidR="006C3E3D" w:rsidRDefault="008B21DB">
      <w:r>
        <w:t>Call to Action: Leverage Technology for Business Growth!</w:t>
      </w:r>
    </w:p>
    <w:p w:rsidR="006C3E3D" w:rsidRDefault="008B21DB">
      <w:pPr>
        <w:pStyle w:val="Heading1"/>
      </w:pPr>
      <w:r>
        <w:t>Key Features</w:t>
      </w:r>
    </w:p>
    <w:p w:rsidR="006C3E3D" w:rsidRDefault="008B21DB">
      <w:pPr>
        <w:pStyle w:val="Heading2"/>
      </w:pPr>
      <w:r>
        <w:t>End-to-End IT Solutions</w:t>
      </w:r>
    </w:p>
    <w:p w:rsidR="006C3E3D" w:rsidRDefault="008B21DB">
      <w:r>
        <w:t>Development se lekar marketing tak, sab kuch cover karte hain.</w:t>
      </w:r>
    </w:p>
    <w:p w:rsidR="006C3E3D" w:rsidRDefault="008B21DB">
      <w:pPr>
        <w:pStyle w:val="Heading2"/>
      </w:pPr>
      <w:r>
        <w:t>Cutting-Edge Technology</w:t>
      </w:r>
    </w:p>
    <w:p w:rsidR="006C3E3D" w:rsidRDefault="008B21DB">
      <w:r>
        <w:t>AI, automation, aur cloud-based solutions provide karte hain.</w:t>
      </w:r>
    </w:p>
    <w:p w:rsidR="006C3E3D" w:rsidRDefault="008B21DB">
      <w:pPr>
        <w:pStyle w:val="Heading2"/>
      </w:pPr>
      <w:r>
        <w:t>Creative Branding &amp; Design</w:t>
      </w:r>
    </w:p>
    <w:p w:rsidR="006C3E3D" w:rsidRDefault="008B21DB">
      <w:r>
        <w:t>Unique visuals jo brand identity enhance k</w:t>
      </w:r>
      <w:r>
        <w:t>arte hain.</w:t>
      </w:r>
    </w:p>
    <w:p w:rsidR="006C3E3D" w:rsidRDefault="008B21DB">
      <w:pPr>
        <w:pStyle w:val="Heading2"/>
      </w:pPr>
      <w:r>
        <w:t>Fast &amp; Secure Development</w:t>
      </w:r>
    </w:p>
    <w:p w:rsidR="006C3E3D" w:rsidRDefault="008B21DB">
      <w:r>
        <w:t>High-performance, SEO-optimized websites aur apps ka development.</w:t>
      </w:r>
    </w:p>
    <w:p w:rsidR="006C3E3D" w:rsidRDefault="008B21DB">
      <w:pPr>
        <w:pStyle w:val="Heading2"/>
      </w:pPr>
      <w:r>
        <w:t>Data-Driven Approach</w:t>
      </w:r>
    </w:p>
    <w:p w:rsidR="006C3E3D" w:rsidRDefault="008B21DB">
      <w:r>
        <w:t>Smart dashboards aur analytics ke zariye informed decisions lena.</w:t>
      </w:r>
    </w:p>
    <w:p w:rsidR="006C3E3D" w:rsidRDefault="008B21DB">
      <w:pPr>
        <w:pStyle w:val="Heading1"/>
      </w:pPr>
      <w:r>
        <w:t>FAQs</w:t>
      </w:r>
    </w:p>
    <w:p w:rsidR="006C3E3D" w:rsidRDefault="008B21DB">
      <w:pPr>
        <w:pStyle w:val="ListBullet"/>
      </w:pPr>
      <w:r>
        <w:t>Q: TechSeva IT Solutions ka main focus kya hai?</w:t>
      </w:r>
    </w:p>
    <w:p w:rsidR="006C3E3D" w:rsidRDefault="008B21DB">
      <w:r>
        <w:t xml:space="preserve">A: TechSeva </w:t>
      </w:r>
      <w:r>
        <w:t>businesses ke liye IT solutions provide karta hai, jaise website development, app development, UI/UX design, aur digital marketing.</w:t>
      </w:r>
    </w:p>
    <w:p w:rsidR="006C3E3D" w:rsidRDefault="008B21DB">
      <w:pPr>
        <w:pStyle w:val="ListBullet"/>
      </w:pPr>
      <w:r>
        <w:t>Q: Kya TechSeva custom software solutions provide karta hai?</w:t>
      </w:r>
    </w:p>
    <w:p w:rsidR="006C3E3D" w:rsidRDefault="008B21DB">
      <w:r>
        <w:t xml:space="preserve">A: Haan, TechSeva businesses ke liye tailor-made software aur </w:t>
      </w:r>
      <w:r>
        <w:t>automation solutions provide karta hai jo unke workflows optimize kar sake.</w:t>
      </w:r>
    </w:p>
    <w:p w:rsidR="006C3E3D" w:rsidRDefault="008B21DB">
      <w:pPr>
        <w:pStyle w:val="ListBullet"/>
      </w:pPr>
      <w:r>
        <w:t>Q: TechSeva IT Solutions kya hai?</w:t>
      </w:r>
    </w:p>
    <w:p w:rsidR="006C3E3D" w:rsidRDefault="008B21DB">
      <w:r>
        <w:t xml:space="preserve">A: TechSeva IT Solutions ek IT service provider hai jo website development, app development, UI/UX design, aur digital marketing services provide </w:t>
      </w:r>
      <w:r>
        <w:t>karta hai.</w:t>
      </w:r>
    </w:p>
    <w:p w:rsidR="006C3E3D" w:rsidRDefault="008B21DB">
      <w:pPr>
        <w:pStyle w:val="ListBullet"/>
      </w:pPr>
      <w:r>
        <w:t>Q: Aapke services kis kis tarah ke businesses ke liye hain?</w:t>
      </w:r>
    </w:p>
    <w:p w:rsidR="006C3E3D" w:rsidRDefault="008B21DB">
      <w:r>
        <w:lastRenderedPageBreak/>
        <w:t>A: Hum startups, small businesses, enterprises, aur individuals ke liye customized IT solutions banate hain.</w:t>
      </w:r>
    </w:p>
    <w:p w:rsidR="006C3E3D" w:rsidRDefault="008B21DB">
      <w:pPr>
        <w:pStyle w:val="ListBullet"/>
      </w:pPr>
      <w:r>
        <w:t>Q: Aap log kaam kaise karte hain?</w:t>
      </w:r>
    </w:p>
    <w:p w:rsidR="006C3E3D" w:rsidRDefault="008B21DB">
      <w:r>
        <w:t>A: Hum pehle client ke requirements samajh</w:t>
      </w:r>
      <w:r>
        <w:t>te hain, phir ek structured plan ke according project develop karte hain aur timely deliver karte hain.</w:t>
      </w:r>
    </w:p>
    <w:p w:rsidR="006C3E3D" w:rsidRDefault="008B21DB">
      <w:pPr>
        <w:pStyle w:val="ListBullet"/>
      </w:pPr>
      <w:r>
        <w:t>Q: TechSeva IT Solutions kis location me available hai?</w:t>
      </w:r>
    </w:p>
    <w:p w:rsidR="006C3E3D" w:rsidRDefault="008B21DB">
      <w:r>
        <w:t>A: Hum pan-India aur global clients ke liye online services provide karte hain.</w:t>
      </w:r>
    </w:p>
    <w:p w:rsidR="006C3E3D" w:rsidRDefault="008B21DB">
      <w:pPr>
        <w:pStyle w:val="ListBullet"/>
      </w:pPr>
      <w:r>
        <w:t>Q: Aapke company</w:t>
      </w:r>
      <w:r>
        <w:t xml:space="preserve"> ke experience kitne saal ka hai?</w:t>
      </w:r>
    </w:p>
    <w:p w:rsidR="006C3E3D" w:rsidRDefault="008B21DB">
      <w:r>
        <w:t>A: TechSeva IT Solutions ka 5+ saal ka experience hai aur 500+ projects deliver kar chuka hai.</w:t>
      </w:r>
    </w:p>
    <w:p w:rsidR="006C3E3D" w:rsidRDefault="008B21DB">
      <w:pPr>
        <w:pStyle w:val="ListBullet"/>
      </w:pPr>
      <w:r>
        <w:t>Q: Aap log kis type ki websites banate hain?</w:t>
      </w:r>
    </w:p>
    <w:p w:rsidR="006C3E3D" w:rsidRDefault="008B21DB">
      <w:r>
        <w:t>A: Business websites, e-commerce websites, portfolio websites, blogs, aur web appl</w:t>
      </w:r>
      <w:r>
        <w:t>ications banate hain.</w:t>
      </w:r>
    </w:p>
    <w:p w:rsidR="006C3E3D" w:rsidRDefault="008B21DB">
      <w:pPr>
        <w:pStyle w:val="ListBullet"/>
      </w:pPr>
      <w:r>
        <w:t>Q: App development ka process kya hota hai?</w:t>
      </w:r>
    </w:p>
    <w:p w:rsidR="006C3E3D" w:rsidRDefault="008B21DB">
      <w:r>
        <w:t>A: Hum idea discussion, UI/UX design, development, testing, aur deployment tak end-to-end service provide karte hain.</w:t>
      </w:r>
    </w:p>
    <w:p w:rsidR="006C3E3D" w:rsidRDefault="008B21DB">
      <w:pPr>
        <w:pStyle w:val="ListBullet"/>
      </w:pPr>
      <w:r>
        <w:t>Q: Website ya app banane me kitna time lagta hai?</w:t>
      </w:r>
    </w:p>
    <w:p w:rsidR="006C3E3D" w:rsidRDefault="008B21DB">
      <w:r>
        <w:t xml:space="preserve">A: Project complexity </w:t>
      </w:r>
      <w:r>
        <w:t>ke upar depend karta hai. Simple website 5-7 din me ban sakti hai, aur complex apps me 1-2 mahine lag sakte hain.</w:t>
      </w:r>
    </w:p>
    <w:p w:rsidR="006C3E3D" w:rsidRDefault="008B21DB">
      <w:pPr>
        <w:pStyle w:val="ListBullet"/>
      </w:pPr>
      <w:r>
        <w:t>Q: Kya aap log existing websites ko redesign karte hain?</w:t>
      </w:r>
    </w:p>
    <w:p w:rsidR="006C3E3D" w:rsidRDefault="008B21DB">
      <w:r>
        <w:t>A: Haan, hum purani websites ko naye UI/UX aur modern features ke saath redesign kart</w:t>
      </w:r>
      <w:r>
        <w:t>e hain.</w:t>
      </w:r>
    </w:p>
    <w:p w:rsidR="006C3E3D" w:rsidRDefault="008B21DB">
      <w:pPr>
        <w:pStyle w:val="ListBullet"/>
      </w:pPr>
      <w:r>
        <w:t>Q: E-commerce website banane ka cost kitna hota hai?</w:t>
      </w:r>
    </w:p>
    <w:p w:rsidR="006C3E3D" w:rsidRDefault="008B21DB">
      <w:r>
        <w:t>A: E-commerce website ka cost features ke upar depend karta hai, basic plan ₹15,000 se start hota hai.</w:t>
      </w:r>
    </w:p>
    <w:p w:rsidR="006C3E3D" w:rsidRDefault="008B21DB">
      <w:pPr>
        <w:pStyle w:val="ListBullet"/>
      </w:pPr>
      <w:r>
        <w:t>Q: UI/UX design me kya-kya include hota hai?</w:t>
      </w:r>
    </w:p>
    <w:p w:rsidR="006C3E3D" w:rsidRDefault="008B21DB">
      <w:r>
        <w:t>A: User research, wireframing, prototyping, aur</w:t>
      </w:r>
      <w:r>
        <w:t xml:space="preserve"> high-quality designs jo user experience ko enhance kare.</w:t>
      </w:r>
    </w:p>
    <w:p w:rsidR="006C3E3D" w:rsidRDefault="008B21DB">
      <w:pPr>
        <w:pStyle w:val="ListBullet"/>
      </w:pPr>
      <w:r>
        <w:t>Q: Kya aap log logos aur brand identity bhi design karte hain?</w:t>
      </w:r>
    </w:p>
    <w:p w:rsidR="006C3E3D" w:rsidRDefault="008B21DB">
      <w:r>
        <w:lastRenderedPageBreak/>
        <w:t>A: Haan, hum business branding aur custom graphics bhi design karte hain.</w:t>
      </w:r>
    </w:p>
    <w:p w:rsidR="006C3E3D" w:rsidRDefault="008B21DB">
      <w:pPr>
        <w:pStyle w:val="ListBullet"/>
      </w:pPr>
      <w:r>
        <w:t>Q: SEO karne ka benefit kya hai?</w:t>
      </w:r>
    </w:p>
    <w:p w:rsidR="006C3E3D" w:rsidRDefault="008B21DB">
      <w:r>
        <w:t xml:space="preserve">A: SEO se website Google me </w:t>
      </w:r>
      <w:r>
        <w:t>rank karti hai, organic traffic badhta hai aur zyada customers milte hain.</w:t>
      </w:r>
    </w:p>
    <w:p w:rsidR="006C3E3D" w:rsidRDefault="008B21DB">
      <w:pPr>
        <w:pStyle w:val="ListBullet"/>
      </w:pPr>
      <w:r>
        <w:t>Q: Kya aap log social media marketing bhi karte hain?</w:t>
      </w:r>
    </w:p>
    <w:p w:rsidR="006C3E3D" w:rsidRDefault="008B21DB">
      <w:r>
        <w:t>A: Haan, hum Facebook, Instagram, aur LinkedIn marketing campaigns chalate hain.</w:t>
      </w:r>
    </w:p>
    <w:p w:rsidR="006C3E3D" w:rsidRDefault="008B21DB">
      <w:pPr>
        <w:pStyle w:val="ListBullet"/>
      </w:pPr>
      <w:r>
        <w:t xml:space="preserve">Q: Google Ads aur Facebook Ads run karne ka </w:t>
      </w:r>
      <w:r>
        <w:t>cost kitna hota hai?</w:t>
      </w:r>
    </w:p>
    <w:p w:rsidR="006C3E3D" w:rsidRDefault="008B21DB">
      <w:r>
        <w:t>A: Ads budget client ke requirement par depend karta hai. Hum ₹5,000 se start karte hain.</w:t>
      </w:r>
    </w:p>
    <w:p w:rsidR="006C3E3D" w:rsidRDefault="008B21DB">
      <w:pPr>
        <w:pStyle w:val="ListBullet"/>
      </w:pPr>
      <w:r>
        <w:t>Q: Business dashboards kis tarah ke businesses ke liye useful hain?</w:t>
      </w:r>
    </w:p>
    <w:p w:rsidR="006C3E3D" w:rsidRDefault="008B21DB">
      <w:r>
        <w:t>A: Koi bhi business jo apni sales, performance, aur analytics track karna cha</w:t>
      </w:r>
      <w:r>
        <w:t>hta hai, unke liye dashboards useful hain.</w:t>
      </w:r>
    </w:p>
    <w:p w:rsidR="006C3E3D" w:rsidRDefault="008B21DB">
      <w:pPr>
        <w:pStyle w:val="ListBullet"/>
      </w:pPr>
      <w:r>
        <w:t>Q: Business automation kaise help karta hai?</w:t>
      </w:r>
    </w:p>
    <w:p w:rsidR="006C3E3D" w:rsidRDefault="008B21DB">
      <w:r>
        <w:t>A: Automation se manual tasks automate ho jate hain, jo time aur cost dono bacha sakta hai.</w:t>
      </w:r>
    </w:p>
    <w:p w:rsidR="006C3E3D" w:rsidRDefault="008B21DB">
      <w:pPr>
        <w:pStyle w:val="ListBullet"/>
      </w:pPr>
      <w:r>
        <w:t>Q: TechSeva se contact kaise karein?</w:t>
      </w:r>
    </w:p>
    <w:p w:rsidR="006C3E3D" w:rsidRDefault="008B21DB">
      <w:r>
        <w:t>A: Aap hume WhatsApp, call, ya email ke</w:t>
      </w:r>
      <w:r>
        <w:t xml:space="preserve"> through contact kar sakte hain.</w:t>
      </w:r>
    </w:p>
    <w:p w:rsidR="006C3E3D" w:rsidRDefault="008B21DB">
      <w:pPr>
        <w:pStyle w:val="ListBullet"/>
      </w:pPr>
      <w:r>
        <w:t>Q: Agar mujhe project me changes karane hain to kya possible hai?</w:t>
      </w:r>
    </w:p>
    <w:p w:rsidR="006C3E3D" w:rsidRDefault="008B21DB">
      <w:r>
        <w:t>A: Haan, hum revisions allow karte hain taaki final product aapki expectations ko meet kare.</w:t>
      </w:r>
    </w:p>
    <w:p w:rsidR="006C3E3D" w:rsidRDefault="008B21DB">
      <w:pPr>
        <w:pStyle w:val="ListBullet"/>
      </w:pPr>
      <w:r>
        <w:t>Q: Kya TechSeva post-development support bhi deta hai?</w:t>
      </w:r>
    </w:p>
    <w:p w:rsidR="006C3E3D" w:rsidRDefault="008B21DB">
      <w:r>
        <w:t xml:space="preserve">A: Haan, </w:t>
      </w:r>
      <w:r>
        <w:t>hum maintenance aur support services bhi provide karte hain.</w:t>
      </w:r>
    </w:p>
    <w:sectPr w:rsidR="006C3E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3E3D"/>
    <w:rsid w:val="008B21DB"/>
    <w:rsid w:val="00AA1D8D"/>
    <w:rsid w:val="00B47730"/>
    <w:rsid w:val="00C974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4877C"/>
  <w14:defaultImageDpi w14:val="300"/>
  <w15:docId w15:val="{7C74DB20-AEDF-43AD-A0A8-270E688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7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.co/kgs/PPeC4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96186-BAF0-42A6-B5B7-DC5A8557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Ahiran Abhi Yadav</cp:lastModifiedBy>
  <cp:revision>2</cp:revision>
  <dcterms:created xsi:type="dcterms:W3CDTF">2025-04-10T16:38:00Z</dcterms:created>
  <dcterms:modified xsi:type="dcterms:W3CDTF">2025-04-10T16:38:00Z</dcterms:modified>
  <cp:category/>
</cp:coreProperties>
</file>